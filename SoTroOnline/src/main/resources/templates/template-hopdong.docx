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8172F" w14:textId="77777777" w:rsidR="0098683E" w:rsidRDefault="00000000">
      <w:pPr>
        <w:jc w:val="center"/>
      </w:pPr>
      <w:r>
        <w:rPr>
          <w:b/>
          <w:sz w:val="24"/>
        </w:rPr>
        <w:t>CỘNG HÒA XÃ HỘI CHỦ NGHĨA VIỆT NAM</w:t>
      </w:r>
    </w:p>
    <w:p w14:paraId="6C7E39FE" w14:textId="77777777" w:rsidR="0098683E" w:rsidRDefault="00000000">
      <w:pPr>
        <w:jc w:val="center"/>
      </w:pPr>
      <w:r>
        <w:rPr>
          <w:b/>
          <w:sz w:val="24"/>
        </w:rPr>
        <w:t>Độc lập - Tự do - Hạnh phúc</w:t>
      </w:r>
    </w:p>
    <w:p w14:paraId="4183AFE6" w14:textId="77777777" w:rsidR="0098683E" w:rsidRDefault="00000000">
      <w:pPr>
        <w:jc w:val="center"/>
      </w:pPr>
      <w:r>
        <w:t>-------------------------------</w:t>
      </w:r>
    </w:p>
    <w:p w14:paraId="73FFD04F" w14:textId="77777777" w:rsidR="0098683E" w:rsidRDefault="00000000">
      <w:pPr>
        <w:jc w:val="center"/>
      </w:pPr>
      <w:r>
        <w:rPr>
          <w:b/>
          <w:sz w:val="28"/>
        </w:rPr>
        <w:t>HỢP ĐỒNG THUÊ PHÒNG TRỌ</w:t>
      </w:r>
    </w:p>
    <w:p w14:paraId="37E76B06" w14:textId="68B0F3DE" w:rsidR="0098683E" w:rsidRPr="00CA6E51" w:rsidRDefault="00000000">
      <w:pPr>
        <w:rPr>
          <w:lang w:val="vi-VN"/>
        </w:rPr>
      </w:pPr>
      <w:r>
        <w:t xml:space="preserve">Số: </w:t>
      </w:r>
      <w:r w:rsidR="00CA6E51">
        <w:rPr>
          <w:lang w:val="vi-VN"/>
        </w:rPr>
        <w:t>{</w:t>
      </w:r>
      <w:r>
        <w:t>{maHopDongPhong}</w:t>
      </w:r>
      <w:r w:rsidR="00CA6E51">
        <w:rPr>
          <w:lang w:val="vi-VN"/>
        </w:rPr>
        <w:t>}</w:t>
      </w:r>
    </w:p>
    <w:p w14:paraId="2E1E1CD6" w14:textId="1F3259EB" w:rsidR="0068338B" w:rsidRPr="00CA6E51" w:rsidRDefault="00000000">
      <w:pPr>
        <w:rPr>
          <w:lang w:val="vi-VN"/>
        </w:rPr>
      </w:pPr>
      <w:r>
        <w:t xml:space="preserve">Ngày lập hợp đồng: </w:t>
      </w:r>
      <w:r w:rsidR="00CA6E51">
        <w:rPr>
          <w:lang w:val="vi-VN"/>
        </w:rPr>
        <w:t>{</w:t>
      </w:r>
      <w:r>
        <w:t>{ngayTao}</w:t>
      </w:r>
      <w:r w:rsidR="00CA6E51">
        <w:rPr>
          <w:lang w:val="vi-VN"/>
        </w:rPr>
        <w:t>}</w:t>
      </w:r>
    </w:p>
    <w:p w14:paraId="198CC76C" w14:textId="77777777" w:rsidR="0068338B" w:rsidRDefault="0068338B"/>
    <w:p w14:paraId="6C6DC50B" w14:textId="0AC4FA75" w:rsidR="0098683E" w:rsidRDefault="00000000">
      <w:r>
        <w:t xml:space="preserve">Hôm nay, tại địa chỉ </w:t>
      </w:r>
      <w:r w:rsidR="00CA6E51">
        <w:rPr>
          <w:lang w:val="vi-VN"/>
        </w:rPr>
        <w:t>{</w:t>
      </w:r>
      <w:r>
        <w:t>{diaChiPhong}</w:t>
      </w:r>
      <w:r w:rsidR="00CA6E51">
        <w:rPr>
          <w:lang w:val="vi-VN"/>
        </w:rPr>
        <w:t>}</w:t>
      </w:r>
      <w:r>
        <w:t>, chúng tôi gồm có:</w:t>
      </w:r>
      <w:r>
        <w:br/>
      </w:r>
    </w:p>
    <w:p w14:paraId="314C931D" w14:textId="15DF6B31" w:rsidR="0098683E" w:rsidRDefault="00000000">
      <w:r>
        <w:t>BÊN CHO THUÊ (Bên A):</w:t>
      </w:r>
      <w:r>
        <w:br/>
        <w:t xml:space="preserve">- Họ và tên: </w:t>
      </w:r>
      <w:r w:rsidR="00CA6E51">
        <w:rPr>
          <w:lang w:val="vi-VN"/>
        </w:rPr>
        <w:t>{</w:t>
      </w:r>
      <w:r>
        <w:t>{tenQuanLy}</w:t>
      </w:r>
      <w:r w:rsidR="00CA6E51">
        <w:rPr>
          <w:lang w:val="vi-VN"/>
        </w:rPr>
        <w:t>}</w:t>
      </w:r>
      <w:r>
        <w:br/>
        <w:t xml:space="preserve">- Số điện thoại: </w:t>
      </w:r>
      <w:r w:rsidR="00CA6E51">
        <w:rPr>
          <w:lang w:val="vi-VN"/>
        </w:rPr>
        <w:t>{</w:t>
      </w:r>
      <w:r>
        <w:t>{soDienThoaiQuanLy}</w:t>
      </w:r>
      <w:r w:rsidR="00CA6E51">
        <w:rPr>
          <w:lang w:val="vi-VN"/>
        </w:rPr>
        <w:t>}</w:t>
      </w:r>
      <w:r>
        <w:br/>
        <w:t xml:space="preserve">- Địa chỉ: </w:t>
      </w:r>
      <w:r w:rsidR="00CA6E51">
        <w:rPr>
          <w:lang w:val="vi-VN"/>
        </w:rPr>
        <w:t>{{</w:t>
      </w:r>
      <w:r>
        <w:t>di</w:t>
      </w:r>
      <w:r w:rsidR="00CA6E51">
        <w:t>aChiQuanLy</w:t>
      </w:r>
      <w:r w:rsidR="00CA6E51">
        <w:rPr>
          <w:lang w:val="vi-VN"/>
        </w:rPr>
        <w:t>}}</w:t>
      </w:r>
      <w:r>
        <w:br/>
      </w:r>
      <w:r>
        <w:br/>
        <w:t>BÊN THUÊ (Bên B):</w:t>
      </w:r>
      <w:r>
        <w:br/>
        <w:t xml:space="preserve">- Họ và tên: </w:t>
      </w:r>
      <w:r w:rsidR="00CA6E51">
        <w:rPr>
          <w:lang w:val="vi-VN"/>
        </w:rPr>
        <w:t>{</w:t>
      </w:r>
      <w:r>
        <w:t>{tenKhach}</w:t>
      </w:r>
      <w:r w:rsidR="00CA6E51">
        <w:rPr>
          <w:lang w:val="vi-VN"/>
        </w:rPr>
        <w:t>}</w:t>
      </w:r>
      <w:r>
        <w:br/>
        <w:t xml:space="preserve">- Số CMND/CCCD: </w:t>
      </w:r>
      <w:r w:rsidR="00CA6E51">
        <w:rPr>
          <w:lang w:val="vi-VN"/>
        </w:rPr>
        <w:t>{</w:t>
      </w:r>
      <w:r>
        <w:t>{</w:t>
      </w:r>
      <w:r w:rsidR="00CA6E51">
        <w:t>cccdKhach</w:t>
      </w:r>
      <w:r w:rsidR="00CA6E51">
        <w:rPr>
          <w:lang w:val="vi-VN"/>
        </w:rPr>
        <w:t>}</w:t>
      </w:r>
      <w:r>
        <w:t>}</w:t>
      </w:r>
      <w:r>
        <w:br/>
        <w:t xml:space="preserve">- Địa chỉ thường trú: </w:t>
      </w:r>
      <w:r w:rsidR="00CA6E51">
        <w:rPr>
          <w:lang w:val="vi-VN"/>
        </w:rPr>
        <w:t>{</w:t>
      </w:r>
      <w:r>
        <w:t>{diaChiKhach}</w:t>
      </w:r>
      <w:r w:rsidR="00CA6E51">
        <w:rPr>
          <w:lang w:val="vi-VN"/>
        </w:rPr>
        <w:t>}</w:t>
      </w:r>
      <w:r>
        <w:br/>
      </w:r>
      <w:r>
        <w:rPr>
          <w:b/>
        </w:rPr>
        <w:br/>
        <w:t>ĐIỀU 1: ĐỐI TƯỢNG HỢP ĐỒNG</w:t>
      </w:r>
    </w:p>
    <w:p w14:paraId="61B48E6F" w14:textId="5B18831A" w:rsidR="0098683E" w:rsidRDefault="00000000">
      <w:r>
        <w:t xml:space="preserve">Bên A đồng ý cho Bên B thuê 01 phòng trọ tại: </w:t>
      </w:r>
      <w:r w:rsidR="00CA6E51">
        <w:rPr>
          <w:lang w:val="vi-VN"/>
        </w:rPr>
        <w:t>{</w:t>
      </w:r>
      <w:r>
        <w:t>{tenPhong}</w:t>
      </w:r>
      <w:r w:rsidR="00CA6E51">
        <w:rPr>
          <w:lang w:val="vi-VN"/>
        </w:rPr>
        <w:t>}</w:t>
      </w:r>
      <w:r>
        <w:t xml:space="preserve"> – </w:t>
      </w:r>
      <w:r w:rsidR="00CA6E51">
        <w:rPr>
          <w:lang w:val="vi-VN"/>
        </w:rPr>
        <w:t>{</w:t>
      </w:r>
      <w:r>
        <w:t>{diaChiPhong}</w:t>
      </w:r>
      <w:r w:rsidR="00CA6E51">
        <w:rPr>
          <w:lang w:val="vi-VN"/>
        </w:rPr>
        <w:t>}</w:t>
      </w:r>
      <w:r>
        <w:t xml:space="preserve">, diện tích </w:t>
      </w:r>
      <w:r w:rsidR="00CA6E51">
        <w:rPr>
          <w:lang w:val="vi-VN"/>
        </w:rPr>
        <w:t>{</w:t>
      </w:r>
      <w:r>
        <w:t>{dienTichPhong}</w:t>
      </w:r>
      <w:r w:rsidR="00CA6E51">
        <w:rPr>
          <w:lang w:val="vi-VN"/>
        </w:rPr>
        <w:t>}</w:t>
      </w:r>
      <w:r>
        <w:t xml:space="preserve"> m².</w:t>
      </w:r>
    </w:p>
    <w:p w14:paraId="66C91C6D" w14:textId="77777777" w:rsidR="0098683E" w:rsidRDefault="00000000">
      <w:r>
        <w:rPr>
          <w:b/>
        </w:rPr>
        <w:br/>
        <w:t>ĐIỀU 2: THỜI HẠN THUÊ</w:t>
      </w:r>
    </w:p>
    <w:p w14:paraId="141A85A6" w14:textId="66052B2A" w:rsidR="0068338B" w:rsidRDefault="00000000">
      <w:r>
        <w:t xml:space="preserve">Thời gian thuê: từ </w:t>
      </w:r>
      <w:r w:rsidR="00CA6E51">
        <w:rPr>
          <w:lang w:val="vi-VN"/>
        </w:rPr>
        <w:t>{</w:t>
      </w:r>
      <w:r>
        <w:t>{ngayBatDau}</w:t>
      </w:r>
      <w:r w:rsidR="00CA6E51">
        <w:rPr>
          <w:lang w:val="vi-VN"/>
        </w:rPr>
        <w:t>}</w:t>
      </w:r>
      <w:r>
        <w:t xml:space="preserve"> đến </w:t>
      </w:r>
      <w:r w:rsidR="00CA6E51">
        <w:rPr>
          <w:lang w:val="vi-VN"/>
        </w:rPr>
        <w:t>{</w:t>
      </w:r>
      <w:r>
        <w:t>{n</w:t>
      </w:r>
      <w:r w:rsidR="00CA6E51">
        <w:t>gayKetThuc</w:t>
      </w:r>
      <w:r w:rsidR="00CA6E51">
        <w:rPr>
          <w:lang w:val="vi-VN"/>
        </w:rPr>
        <w:t>}</w:t>
      </w:r>
      <w:r>
        <w:t>}. Hai bên có thể gia hạn bằng phụ lục hợp đồng.</w:t>
      </w:r>
    </w:p>
    <w:p w14:paraId="5F217CDF" w14:textId="65E16CDF" w:rsidR="0098683E" w:rsidRDefault="00000000">
      <w:r>
        <w:rPr>
          <w:b/>
        </w:rPr>
        <w:br/>
        <w:t>ĐIỀU 3: GIÁ THUÊ VÀ THANH TOÁN</w:t>
      </w:r>
    </w:p>
    <w:p w14:paraId="22C05234" w14:textId="5E3B3A64" w:rsidR="0098683E" w:rsidRDefault="00000000">
      <w:r>
        <w:t xml:space="preserve">Giá thuê: </w:t>
      </w:r>
      <w:r w:rsidR="00CA6E51">
        <w:rPr>
          <w:lang w:val="vi-VN"/>
        </w:rPr>
        <w:t>{</w:t>
      </w:r>
      <w:r>
        <w:t>{tienPhong}</w:t>
      </w:r>
      <w:r w:rsidR="00CA6E51">
        <w:rPr>
          <w:lang w:val="vi-VN"/>
        </w:rPr>
        <w:t>}</w:t>
      </w:r>
      <w:r>
        <w:t xml:space="preserve"> VND/tháng</w:t>
      </w:r>
      <w:r>
        <w:br/>
        <w:t xml:space="preserve">Tiền cọc: </w:t>
      </w:r>
      <w:r w:rsidR="00CA6E51">
        <w:rPr>
          <w:lang w:val="vi-VN"/>
        </w:rPr>
        <w:t>{</w:t>
      </w:r>
      <w:r>
        <w:t>{tienCoc}</w:t>
      </w:r>
      <w:r w:rsidR="00CA6E51">
        <w:rPr>
          <w:lang w:val="vi-VN"/>
        </w:rPr>
        <w:t>}</w:t>
      </w:r>
      <w:r>
        <w:t xml:space="preserve"> VND</w:t>
      </w:r>
      <w:r>
        <w:br/>
        <w:t>Thanh toán trước ngày 05 hàng tháng. Bên B chịu các chi phí điện, nước, internet và dịch vụ khác.</w:t>
      </w:r>
    </w:p>
    <w:p w14:paraId="471E4A8A" w14:textId="77777777" w:rsidR="0098683E" w:rsidRDefault="00000000">
      <w:r>
        <w:rPr>
          <w:b/>
        </w:rPr>
        <w:br/>
        <w:t>ĐIỀU 4: TRÁCH NHIỆM CỦA CÁC BÊN</w:t>
      </w:r>
    </w:p>
    <w:p w14:paraId="701E6C11" w14:textId="77777777" w:rsidR="0098683E" w:rsidRDefault="00000000">
      <w:r>
        <w:lastRenderedPageBreak/>
        <w:t>Bên A có trách nhiệm bàn giao phòng sạch sẽ, sửa chữa hư hỏng lớn.</w:t>
      </w:r>
      <w:r>
        <w:br/>
        <w:t>Bên B có trách nhiệm giữ gìn tài sản, thanh toán đúng hạn, không gây mất trật tự.</w:t>
      </w:r>
    </w:p>
    <w:p w14:paraId="5A24C382" w14:textId="77777777" w:rsidR="0098683E" w:rsidRDefault="00000000">
      <w:r>
        <w:rPr>
          <w:b/>
        </w:rPr>
        <w:br/>
        <w:t>ĐIỀU 5: CHẤM DỨT HỢP ĐỒNG</w:t>
      </w:r>
    </w:p>
    <w:p w14:paraId="4F6D2B77" w14:textId="77777777" w:rsidR="0098683E" w:rsidRDefault="00000000">
      <w:r>
        <w:t>Hợp đồng chấm dứt khi hết hạn, hoặc theo thỏa thuận giữa hai bên, hoặc khi Bên B vi phạm nghĩa vụ.</w:t>
      </w:r>
    </w:p>
    <w:p w14:paraId="2A295AE2" w14:textId="77777777" w:rsidR="0098683E" w:rsidRDefault="00000000">
      <w:r>
        <w:rPr>
          <w:b/>
        </w:rPr>
        <w:br/>
        <w:t>ĐIỀU 6: CAM KẾT CHUNG</w:t>
      </w:r>
    </w:p>
    <w:p w14:paraId="0F906419" w14:textId="77777777" w:rsidR="0098683E" w:rsidRDefault="00000000">
      <w:r>
        <w:t>Hai bên cam kết thực hiện đúng điều khoản. Hợp đồng lập thành 02 bản, mỗi bên giữ 01 bản có giá trị như nhau.</w:t>
      </w:r>
    </w:p>
    <w:p w14:paraId="315CDE50" w14:textId="77777777" w:rsidR="0098683E" w:rsidRDefault="00000000">
      <w:r>
        <w:br/>
      </w:r>
      <w:r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03"/>
        <w:gridCol w:w="4703"/>
      </w:tblGrid>
      <w:tr w:rsidR="0098683E" w14:paraId="397924AC" w14:textId="77777777">
        <w:tc>
          <w:tcPr>
            <w:tcW w:w="4703" w:type="dxa"/>
          </w:tcPr>
          <w:p w14:paraId="52C964A0" w14:textId="77777777" w:rsidR="0098683E" w:rsidRDefault="00000000">
            <w:r>
              <w:t>BÊN CHO THUÊ (Bên A)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  <w:t>(Ký và ghi rõ họ tên)</w:t>
            </w:r>
          </w:p>
        </w:tc>
        <w:tc>
          <w:tcPr>
            <w:tcW w:w="4703" w:type="dxa"/>
          </w:tcPr>
          <w:p w14:paraId="1326257F" w14:textId="77777777" w:rsidR="0098683E" w:rsidRDefault="00000000">
            <w:r>
              <w:t>BÊN THUÊ (Bên B)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  <w:t>(Ký và ghi rõ họ tên)</w:t>
            </w:r>
          </w:p>
        </w:tc>
      </w:tr>
    </w:tbl>
    <w:p w14:paraId="7780A26A" w14:textId="77777777" w:rsidR="00773D70" w:rsidRDefault="00773D70"/>
    <w:sectPr w:rsidR="00773D70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9232861">
    <w:abstractNumId w:val="8"/>
  </w:num>
  <w:num w:numId="2" w16cid:durableId="104663462">
    <w:abstractNumId w:val="6"/>
  </w:num>
  <w:num w:numId="3" w16cid:durableId="925040892">
    <w:abstractNumId w:val="5"/>
  </w:num>
  <w:num w:numId="4" w16cid:durableId="565453121">
    <w:abstractNumId w:val="4"/>
  </w:num>
  <w:num w:numId="5" w16cid:durableId="339044450">
    <w:abstractNumId w:val="7"/>
  </w:num>
  <w:num w:numId="6" w16cid:durableId="540439538">
    <w:abstractNumId w:val="3"/>
  </w:num>
  <w:num w:numId="7" w16cid:durableId="2066833339">
    <w:abstractNumId w:val="2"/>
  </w:num>
  <w:num w:numId="8" w16cid:durableId="876233012">
    <w:abstractNumId w:val="1"/>
  </w:num>
  <w:num w:numId="9" w16cid:durableId="796217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338B"/>
    <w:rsid w:val="007713B8"/>
    <w:rsid w:val="00773D70"/>
    <w:rsid w:val="0098683E"/>
    <w:rsid w:val="00AA1D8D"/>
    <w:rsid w:val="00B47730"/>
    <w:rsid w:val="00C81E54"/>
    <w:rsid w:val="00CA6E5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F24429"/>
  <w14:defaultImageDpi w14:val="300"/>
  <w15:docId w15:val="{B624AFEF-57C6-4ACC-B42A-C953EED50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3</cp:revision>
  <dcterms:created xsi:type="dcterms:W3CDTF">2013-12-23T23:15:00Z</dcterms:created>
  <dcterms:modified xsi:type="dcterms:W3CDTF">2025-10-09T13:44:00Z</dcterms:modified>
  <cp:category/>
</cp:coreProperties>
</file>