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B8B51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HÓA ĐƠN THANH TOÁN DỊCH VỤ</w:t>
      </w:r>
    </w:p>
    <w:p w14:paraId="095C973E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________________________________________</w:t>
      </w:r>
    </w:p>
    <w:p w14:paraId="4022DFD1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Mã hóa đơn: {{maHoaDon}}</w:t>
      </w:r>
    </w:p>
    <w:p w14:paraId="14F13AE8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Tên khách thuê: {{tenKhach}}</w:t>
      </w:r>
    </w:p>
    <w:p w14:paraId="056D91EE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Phòng: {{tenPhong}}</w:t>
      </w:r>
    </w:p>
    <w:p w14:paraId="5783FB0D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Ngày tạo: {{ngayTao}}</w:t>
      </w:r>
    </w:p>
    <w:p w14:paraId="7D430646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________________________________________</w:t>
      </w:r>
    </w:p>
    <w:p w14:paraId="0F54A27E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Chi tiết dịch vụ:</w:t>
      </w:r>
    </w:p>
    <w:p w14:paraId="17633F9D" w14:textId="77777777" w:rsidR="009735BB" w:rsidRDefault="004E7BD2" w:rsidP="004E7BD2">
      <w:pPr>
        <w:rPr>
          <w:b/>
          <w:bCs/>
          <w:lang w:val="vi-VN"/>
        </w:rPr>
      </w:pPr>
      <w:r w:rsidRPr="004E7BD2">
        <w:rPr>
          <w:b/>
          <w:bCs/>
        </w:rPr>
        <w:t>Tên dịch vụ</w:t>
      </w:r>
      <w:r w:rsidRPr="004E7BD2">
        <w:rPr>
          <w:b/>
          <w:bCs/>
        </w:rPr>
        <w:tab/>
        <w:t>Số lượng</w:t>
      </w:r>
      <w:r w:rsidRPr="004E7BD2">
        <w:rPr>
          <w:b/>
          <w:bCs/>
        </w:rPr>
        <w:tab/>
        <w:t>Đơn giá</w:t>
      </w:r>
      <w:r w:rsidRPr="004E7BD2">
        <w:rPr>
          <w:b/>
          <w:bCs/>
        </w:rPr>
        <w:tab/>
        <w:t>Thành tiền</w:t>
      </w:r>
    </w:p>
    <w:p w14:paraId="1F29BBEA" w14:textId="06CA959F" w:rsidR="00CA2140" w:rsidRPr="00CA2140" w:rsidRDefault="00CA2140" w:rsidP="004E7BD2">
      <w:pPr>
        <w:rPr>
          <w:b/>
          <w:bCs/>
        </w:rPr>
      </w:pPr>
      <w:r>
        <w:rPr>
          <w:b/>
          <w:bCs/>
        </w:rPr>
        <w:t>{{#chiTietHoaDons}}</w:t>
      </w:r>
    </w:p>
    <w:p w14:paraId="05684925" w14:textId="35F3423A" w:rsidR="004E7BD2" w:rsidRDefault="00B95886" w:rsidP="004E7BD2">
      <w:pPr>
        <w:rPr>
          <w:b/>
          <w:bCs/>
        </w:rPr>
      </w:pPr>
      <w:r>
        <w:rPr>
          <w:b/>
          <w:bCs/>
          <w:lang w:val="vi-VN"/>
        </w:rPr>
        <w:t xml:space="preserve">  </w:t>
      </w:r>
      <w:r w:rsidR="004E7BD2" w:rsidRPr="004E7BD2">
        <w:rPr>
          <w:b/>
          <w:bCs/>
        </w:rPr>
        <w:t>{{tenDichVu}}</w:t>
      </w:r>
      <w:r w:rsidR="004E7BD2" w:rsidRPr="004E7BD2">
        <w:rPr>
          <w:b/>
          <w:bCs/>
        </w:rPr>
        <w:tab/>
        <w:t>{{soLuong}}</w:t>
      </w:r>
      <w:r w:rsidR="004E7BD2" w:rsidRPr="004E7BD2">
        <w:rPr>
          <w:b/>
          <w:bCs/>
        </w:rPr>
        <w:tab/>
        <w:t>{{donGia}}</w:t>
      </w:r>
      <w:r w:rsidR="004E7BD2" w:rsidRPr="004E7BD2">
        <w:rPr>
          <w:b/>
          <w:bCs/>
        </w:rPr>
        <w:tab/>
        <w:t>{{thanhTien}}</w:t>
      </w:r>
    </w:p>
    <w:p w14:paraId="563D700F" w14:textId="6D827E90" w:rsidR="00CA2140" w:rsidRPr="004E7BD2" w:rsidRDefault="00CA2140" w:rsidP="004E7BD2">
      <w:pPr>
        <w:rPr>
          <w:b/>
          <w:bCs/>
        </w:rPr>
      </w:pPr>
      <w:r>
        <w:rPr>
          <w:b/>
          <w:bCs/>
        </w:rPr>
        <w:t>{{/</w:t>
      </w:r>
      <w:r w:rsidR="006F1295">
        <w:rPr>
          <w:b/>
          <w:bCs/>
        </w:rPr>
        <w:t>chiTietHoaDons</w:t>
      </w:r>
      <w:r>
        <w:rPr>
          <w:b/>
          <w:bCs/>
        </w:rPr>
        <w:t>}}</w:t>
      </w:r>
    </w:p>
    <w:p w14:paraId="0CCAC6C5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________________________________________</w:t>
      </w:r>
    </w:p>
    <w:p w14:paraId="5A381B21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Tiền phòng: {{tienPhong}}</w:t>
      </w:r>
    </w:p>
    <w:p w14:paraId="3575973B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Tiền dịch vụ: {{tienDichVu}}</w:t>
      </w:r>
    </w:p>
    <w:p w14:paraId="7B378EE4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Tổng tiền: {{tongTien}}</w:t>
      </w:r>
    </w:p>
    <w:p w14:paraId="1D71C694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Tiền còn nợ: {{tienConNo}}</w:t>
      </w:r>
    </w:p>
    <w:p w14:paraId="30DBD816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________________________________________</w:t>
      </w:r>
    </w:p>
    <w:p w14:paraId="7CFD7FEE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Nội dung ghi chú:</w:t>
      </w:r>
    </w:p>
    <w:p w14:paraId="2421D9A7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{{noiDung}}</w:t>
      </w:r>
    </w:p>
    <w:p w14:paraId="41A7AFD0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lastRenderedPageBreak/>
        <w:t>________________________________________</w:t>
      </w:r>
    </w:p>
    <w:p w14:paraId="591097BA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Ký xác nhận:</w:t>
      </w:r>
    </w:p>
    <w:p w14:paraId="6C999A40" w14:textId="77777777" w:rsidR="004E7BD2" w:rsidRPr="004E7BD2" w:rsidRDefault="004E7BD2" w:rsidP="004E7BD2">
      <w:pPr>
        <w:rPr>
          <w:b/>
          <w:bCs/>
        </w:rPr>
      </w:pPr>
      <w:r w:rsidRPr="004E7BD2">
        <w:rPr>
          <w:b/>
          <w:bCs/>
        </w:rPr>
        <w:t>Người lập hóa đơn: _____________________</w:t>
      </w:r>
    </w:p>
    <w:p w14:paraId="1484481D" w14:textId="5BBF87BA" w:rsidR="00A652F2" w:rsidRPr="004E7BD2" w:rsidRDefault="004E7BD2" w:rsidP="004E7BD2">
      <w:r w:rsidRPr="004E7BD2">
        <w:rPr>
          <w:b/>
          <w:bCs/>
        </w:rPr>
        <w:t>Khách thuê: ___________________________</w:t>
      </w:r>
    </w:p>
    <w:sectPr w:rsidR="00A652F2" w:rsidRPr="004E7BD2" w:rsidSect="008607FF">
      <w:pgSz w:w="15840" w:h="12240" w:orient="landscape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F8"/>
    <w:rsid w:val="000F2B0D"/>
    <w:rsid w:val="001B5AB9"/>
    <w:rsid w:val="00292A8F"/>
    <w:rsid w:val="002B2D35"/>
    <w:rsid w:val="003168F2"/>
    <w:rsid w:val="00474EDF"/>
    <w:rsid w:val="004E7BD2"/>
    <w:rsid w:val="00613EC4"/>
    <w:rsid w:val="00691E84"/>
    <w:rsid w:val="006F1295"/>
    <w:rsid w:val="00766999"/>
    <w:rsid w:val="007D4AC4"/>
    <w:rsid w:val="008607FF"/>
    <w:rsid w:val="008D085C"/>
    <w:rsid w:val="009735BB"/>
    <w:rsid w:val="00973F39"/>
    <w:rsid w:val="009D1299"/>
    <w:rsid w:val="00A13E01"/>
    <w:rsid w:val="00A652F2"/>
    <w:rsid w:val="00A72BDD"/>
    <w:rsid w:val="00A72C38"/>
    <w:rsid w:val="00B87E5B"/>
    <w:rsid w:val="00B95886"/>
    <w:rsid w:val="00C50372"/>
    <w:rsid w:val="00C526D5"/>
    <w:rsid w:val="00CA2140"/>
    <w:rsid w:val="00CE76F8"/>
    <w:rsid w:val="00D506EE"/>
    <w:rsid w:val="00E53075"/>
    <w:rsid w:val="00E5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7094"/>
  <w15:chartTrackingRefBased/>
  <w15:docId w15:val="{34BDD7C7-43FE-43A1-A2AA-8DB9A5AC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20"/>
        <w:ind w:lef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0"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6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6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6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6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6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6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6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6F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6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6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6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6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6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6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6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6F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2025-10-11T03:07:00Z</dcterms:created>
  <dcterms:modified xsi:type="dcterms:W3CDTF">2025-10-11T04:12:00Z</dcterms:modified>
</cp:coreProperties>
</file>